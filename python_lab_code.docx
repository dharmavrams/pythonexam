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Lab Programs</w:t>
      </w:r>
    </w:p>
    <w:p>
      <w:pPr>
        <w:pStyle w:val="Heading1"/>
      </w:pPr>
      <w:r>
        <w:t>Exercise 1 Installation</w:t>
      </w:r>
    </w:p>
    <w:p>
      <w:r>
        <w:t># Install packages using pip</w:t>
        <w:br/>
        <w:t>pip install numpy scipy pandas matplotlib scikit-learn jupyter</w:t>
        <w:br/>
        <w:t># To start jupyter</w:t>
        <w:br/>
        <w:t>jupyter notebook</w:t>
        <w:br/>
      </w:r>
    </w:p>
    <w:p>
      <w:pPr>
        <w:pStyle w:val="Heading1"/>
      </w:pPr>
      <w:r>
        <w:t>Exercise 2 Numpy Arrays</w:t>
      </w:r>
    </w:p>
    <w:p>
      <w:r>
        <w:t>import numpy as np</w:t>
        <w:br/>
        <w:br/>
        <w:t># a. Create and display 1D array</w:t>
        <w:br/>
        <w:t>arr1 = np.array([1, 2, 3])</w:t>
        <w:br/>
        <w:t>print("1D Array:", arr1)</w:t>
        <w:br/>
        <w:br/>
        <w:t># b. Matrix addition, subtraction, multiplication</w:t>
        <w:br/>
        <w:t>A = np.array([[1, 2], [3, 4]])</w:t>
        <w:br/>
        <w:t>B = np.array([[5, 6], [7, 8]])</w:t>
        <w:br/>
        <w:t>print("Addition:</w:t>
        <w:br/>
        <w:t>", A + B)</w:t>
        <w:br/>
        <w:t>print("Subtraction:</w:t>
        <w:br/>
        <w:t>", A - B)</w:t>
        <w:br/>
        <w:t>print("Multiplication:</w:t>
        <w:br/>
        <w:t>", np.dot(A, B))</w:t>
        <w:br/>
        <w:br/>
        <w:t># c. Slicing a matrix</w:t>
        <w:br/>
        <w:t>print("Sliced:</w:t>
        <w:br/>
        <w:t>", A[:, 1])</w:t>
        <w:br/>
        <w:br/>
        <w:t># d. Transpose</w:t>
        <w:br/>
        <w:t>print("Transpose:</w:t>
        <w:br/>
        <w:t>", A.T)</w:t>
        <w:br/>
      </w:r>
    </w:p>
    <w:p>
      <w:pPr>
        <w:pStyle w:val="Heading1"/>
      </w:pPr>
      <w:r>
        <w:t>Exercise 3 Numpy Statistics</w:t>
      </w:r>
    </w:p>
    <w:p>
      <w:r>
        <w:t>import numpy as np</w:t>
        <w:br/>
        <w:br/>
        <w:t>arr = np.array([1, 2, 3, 4, 5])</w:t>
        <w:br/>
        <w:t>print("Max:", np.max(arr))</w:t>
        <w:br/>
        <w:t>print("Min:", np.min(arr))</w:t>
        <w:br/>
        <w:t>print("Sum:", np.sum(arr))</w:t>
        <w:br/>
        <w:t>print("Mean:", np.mean(arr))</w:t>
        <w:br/>
        <w:t>print("Standard Deviation:", np.std(arr))</w:t>
        <w:br/>
      </w:r>
    </w:p>
    <w:p>
      <w:pPr>
        <w:pStyle w:val="Heading1"/>
      </w:pPr>
      <w:r>
        <w:t>Exercise 4 Numpy File Io</w:t>
      </w:r>
    </w:p>
    <w:p>
      <w:r>
        <w:t>import numpy as np</w:t>
        <w:br/>
        <w:br/>
        <w:t>arr = np.array([10, 20, 30])</w:t>
        <w:br/>
        <w:t>np.save("saved_array.npy", arr)</w:t>
        <w:br/>
        <w:br/>
        <w:t>loaded = np.load("saved_array.npy")</w:t>
        <w:br/>
        <w:t>print("Loaded array:", loaded)</w:t>
        <w:br/>
      </w:r>
    </w:p>
    <w:p>
      <w:pPr>
        <w:pStyle w:val="Heading1"/>
      </w:pPr>
      <w:r>
        <w:t>Exercise 5 Scipy Integration</w:t>
      </w:r>
    </w:p>
    <w:p>
      <w:r>
        <w:t>from scipy import integrate</w:t>
        <w:br/>
        <w:t>import numpy as np</w:t>
        <w:br/>
        <w:br/>
        <w:t># Single</w:t>
        <w:br/>
        <w:t>res1, _ = integrate.quad(lambda x: x**2, 0, 1)</w:t>
        <w:br/>
        <w:t>print("Single:", res1)</w:t>
        <w:br/>
        <w:br/>
        <w:t># Double</w:t>
        <w:br/>
        <w:t>res2, _ = integrate.dblquad(lambda x, y: x*y, 0, 1, lambda x: 0, lambda x: 2)</w:t>
        <w:br/>
        <w:t>print("Double:", res2)</w:t>
        <w:br/>
        <w:br/>
        <w:t># Triple</w:t>
        <w:br/>
        <w:t>res3, _ = integrate.tplquad(lambda x, y, z: x*y*z, 0, 1, lambda x: 0, lambda x: 1, lambda x, y: 0, lambda x, y: 1)</w:t>
        <w:br/>
        <w:t>print("Triple:", res3)</w:t>
        <w:br/>
      </w:r>
    </w:p>
    <w:p>
      <w:pPr>
        <w:pStyle w:val="Heading1"/>
      </w:pPr>
      <w:r>
        <w:t>Exercise 6 Scipy Interpolation</w:t>
      </w:r>
    </w:p>
    <w:p>
      <w:r>
        <w:t>from scipy import interpolate</w:t>
        <w:br/>
        <w:t>import numpy as np</w:t>
        <w:br/>
        <w:br/>
        <w:t># 1D interpolation</w:t>
        <w:br/>
        <w:t>x = np.linspace(0, 10, 10)</w:t>
        <w:br/>
        <w:t>y = np.sin(x)</w:t>
        <w:br/>
        <w:t>f = interpolate.interp1d(x, y)</w:t>
        <w:br/>
        <w:t>print("Interpolated:", f(5.5))</w:t>
        <w:br/>
        <w:br/>
        <w:t># Multivariate</w:t>
        <w:br/>
        <w:t>from scipy.interpolate import griddata</w:t>
        <w:br/>
        <w:t>points = np.array([[0, 0], [1, 0], [0, 1], [1, 1]])</w:t>
        <w:br/>
        <w:t>values = np.array([0, 1, 1, 0])</w:t>
        <w:br/>
        <w:t>grid_x, grid_y = np.mgrid[0:1:5j, 0:1:5j]</w:t>
        <w:br/>
        <w:t>result = griddata(points, values, (grid_x, grid_y), method='linear')</w:t>
        <w:br/>
        <w:t>print("Grid:</w:t>
        <w:br/>
        <w:t>", result)</w:t>
        <w:br/>
      </w:r>
    </w:p>
    <w:p>
      <w:pPr>
        <w:pStyle w:val="Heading1"/>
      </w:pPr>
      <w:r>
        <w:t>Exercise 7 Linear Equations</w:t>
      </w:r>
    </w:p>
    <w:p>
      <w:r>
        <w:t>from scipy.linalg import solve</w:t>
        <w:br/>
        <w:t>import numpy as np</w:t>
        <w:br/>
        <w:br/>
        <w:t>A = np.array([[3, 1], [1, 2]])</w:t>
        <w:br/>
        <w:t>b = np.array([9, 8])</w:t>
        <w:br/>
        <w:t>x = solve(A, b)</w:t>
        <w:br/>
        <w:t>print("Solution:", x)</w:t>
        <w:br/>
      </w:r>
    </w:p>
    <w:p>
      <w:pPr>
        <w:pStyle w:val="Heading1"/>
      </w:pPr>
      <w:r>
        <w:t>Exercise 8 Pandas Basics</w:t>
      </w:r>
    </w:p>
    <w:p>
      <w:r>
        <w:t>import pandas as pd</w:t>
        <w:br/>
        <w:br/>
        <w:t># Series</w:t>
        <w:br/>
        <w:t>s = pd.Series([1, 2, 3])</w:t>
        <w:br/>
        <w:t>print("Series:", s)</w:t>
        <w:br/>
        <w:br/>
        <w:t># DataFrame</w:t>
        <w:br/>
        <w:t>data = {'Name': ['Alice', 'Bob'], 'Age': [25, 30]}</w:t>
        <w:br/>
        <w:t>df = pd.DataFrame(data)</w:t>
        <w:br/>
        <w:t>print("DataFrame:</w:t>
        <w:br/>
        <w:t>", df)</w:t>
        <w:br/>
      </w:r>
    </w:p>
    <w:p>
      <w:pPr>
        <w:pStyle w:val="Heading1"/>
      </w:pPr>
      <w:r>
        <w:t>Exercise 9 Data Cleansing</w:t>
      </w:r>
    </w:p>
    <w:p>
      <w:r>
        <w:t>import pandas as pd</w:t>
        <w:br/>
        <w:t>import numpy as np</w:t>
        <w:br/>
        <w:br/>
        <w:t>df = pd.DataFrame({'A': [1, np.nan, 3], 'B': [4, 5, np.nan]})</w:t>
        <w:br/>
        <w:t>print("Original:</w:t>
        <w:br/>
        <w:t>", df)</w:t>
        <w:br/>
        <w:br/>
        <w:t># Check missing</w:t>
        <w:br/>
        <w:t>print("Is Null:</w:t>
        <w:br/>
        <w:t>", df.isnull())</w:t>
        <w:br/>
        <w:br/>
        <w:t># Fill missing</w:t>
        <w:br/>
        <w:t>print("Filled:</w:t>
        <w:br/>
        <w:t>", df.fillna(0))</w:t>
        <w:br/>
        <w:br/>
        <w:t># Drop missing</w:t>
        <w:br/>
        <w:t>print("Dropped:</w:t>
        <w:br/>
        <w:t>", df.dropna())</w:t>
        <w:br/>
      </w:r>
    </w:p>
    <w:p>
      <w:pPr>
        <w:pStyle w:val="Heading1"/>
      </w:pPr>
      <w:r>
        <w:t>Exercise 10 Csv Processing</w:t>
      </w:r>
    </w:p>
    <w:p>
      <w:r>
        <w:t>import pandas as pd</w:t>
        <w:br/>
        <w:br/>
        <w:t>df = pd.read_csv('data.csv')  # Assume data.csv is available</w:t>
        <w:br/>
        <w:t>print("Full:</w:t>
        <w:br/>
        <w:t>", df)</w:t>
        <w:br/>
        <w:t>print("Specific Rows:</w:t>
        <w:br/>
        <w:t>", df.iloc[0:2])</w:t>
        <w:br/>
        <w:t>print("Specific Columns:</w:t>
        <w:br/>
        <w:t>", df[['Name']])</w:t>
        <w:br/>
        <w:t>print("Specific Row+Col:</w:t>
        <w:br/>
        <w:t>", df.loc[0, 'Name'])</w:t>
        <w:br/>
      </w:r>
    </w:p>
    <w:p>
      <w:pPr>
        <w:pStyle w:val="Heading1"/>
      </w:pPr>
      <w:r>
        <w:t>Exercise 11 Matplotlib Plots</w:t>
      </w:r>
    </w:p>
    <w:p>
      <w:r>
        <w:t>import matplotlib.pyplot as plt</w:t>
        <w:br/>
        <w:t>import numpy as np</w:t>
        <w:br/>
        <w:br/>
        <w:t># Line chart</w:t>
        <w:br/>
        <w:t>x = np.linspace(0, 10, 100)</w:t>
        <w:br/>
        <w:t>y = np.sin(x)</w:t>
        <w:br/>
        <w:t>plt.plot(x, y)</w:t>
        <w:br/>
        <w:t>plt.xlabel('x')</w:t>
        <w:br/>
        <w:t>plt.ylabel('sin(x)')</w:t>
        <w:br/>
        <w:t>plt.title('Line Chart')</w:t>
        <w:br/>
        <w:t>plt.savefig('line_chart.png')</w:t>
        <w:br/>
        <w:t>plt.close()</w:t>
        <w:br/>
        <w:br/>
        <w:t># Box plot</w:t>
        <w:br/>
        <w:t>plt.boxplot(np.random.randn(100))</w:t>
        <w:br/>
        <w:t>plt.savefig('boxplot.png')</w:t>
        <w:br/>
        <w:t>plt.close()</w:t>
        <w:br/>
        <w:br/>
        <w:t># Scatter plot</w:t>
        <w:br/>
        <w:t>plt.scatter(np.random.rand(10), np.random.rand(10))</w:t>
        <w:br/>
        <w:t>plt.savefig('scatter.png')</w:t>
        <w:br/>
        <w:t>plt.close()</w:t>
        <w:br/>
        <w:br/>
        <w:t># Bubble chart</w:t>
        <w:br/>
        <w:t>x = np.random.rand(10)</w:t>
        <w:br/>
        <w:t>y = np.random.rand(10)</w:t>
        <w:br/>
        <w:t>size = np.random.rand(10) * 300</w:t>
        <w:br/>
        <w:t>plt.scatter(x, y, s=size, alpha=0.5)</w:t>
        <w:br/>
        <w:t>plt.savefig('bubble.png')</w:t>
        <w:br/>
        <w:t>plt.close()</w:t>
        <w:br/>
        <w:br/>
        <w:t># 3D plot</w:t>
        <w:br/>
        <w:t>from mpl_toolkits.mplot3d import Axes3D</w:t>
        <w:br/>
        <w:t>fig = plt.figure()</w:t>
        <w:br/>
        <w:t>ax = fig.add_subplot(111, projection='3d')</w:t>
        <w:br/>
        <w:t>x = y = np.linspace(-5, 5, 100)</w:t>
        <w:br/>
        <w:t>X, Y = np.meshgrid(x, y)</w:t>
        <w:br/>
        <w:t>Z = np.sin(np.sqrt(X**2 + Y**2))</w:t>
        <w:br/>
        <w:t>ax.plot_surface(X, Y, Z, cmap='viridis')</w:t>
        <w:br/>
        <w:t>plt.savefig('3dplot.png')</w:t>
        <w:br/>
        <w:t>plt.close()</w:t>
        <w:br/>
      </w:r>
    </w:p>
    <w:p>
      <w:pPr>
        <w:pStyle w:val="Heading1"/>
      </w:pPr>
      <w:r>
        <w:t>Exercise 12 Decision Tree</w:t>
      </w:r>
    </w:p>
    <w:p>
      <w:r>
        <w:t>from sklearn.datasets import load_iris</w:t>
        <w:br/>
        <w:t>from sklearn.tree import DecisionTreeClassifier</w:t>
        <w:br/>
        <w:br/>
        <w:t>iris = load_iris()</w:t>
        <w:br/>
        <w:t>X, y = iris.data, iris.target</w:t>
        <w:br/>
        <w:br/>
        <w:t>model = DecisionTreeClassifier()</w:t>
        <w:br/>
        <w:t>model.fit(X, y)</w:t>
        <w:br/>
        <w:br/>
        <w:t>print("Prediction:", model.predict([X[0]]))</w:t>
        <w:br/>
      </w:r>
    </w:p>
    <w:p>
      <w:pPr>
        <w:pStyle w:val="Heading1"/>
      </w:pPr>
      <w:r>
        <w:t>Exercise 13 Knn</w:t>
      </w:r>
    </w:p>
    <w:p>
      <w:r>
        <w:t>from sklearn.datasets import load_iris</w:t>
        <w:br/>
        <w:t>from sklearn.neighbors import KNeighborsClassifier</w:t>
        <w:br/>
        <w:br/>
        <w:t>iris = load_iris()</w:t>
        <w:br/>
        <w:t>X, y = iris.data, iris.target</w:t>
        <w:br/>
        <w:br/>
        <w:t>model = KNeighborsClassifier(n_neighbors=3)</w:t>
        <w:br/>
        <w:t>model.fit(X, y)</w:t>
        <w:br/>
        <w:br/>
        <w:t>print("Prediction:", model.predict([X[0]]))</w:t>
        <w:br/>
      </w:r>
    </w:p>
    <w:p>
      <w:pPr>
        <w:pStyle w:val="Heading1"/>
      </w:pPr>
      <w:r>
        <w:t>Exercise 14 Networking</w:t>
      </w:r>
    </w:p>
    <w:p>
      <w:r>
        <w:t>import socket</w:t>
        <w:br/>
        <w:br/>
        <w:t># a. Local machine name and IP</w:t>
        <w:br/>
        <w:t>print("Hostname:", socket.gethostname())</w:t>
        <w:br/>
        <w:t>print("Local IP:", socket.gethostbyname(socket.gethostname()))</w:t>
        <w:br/>
        <w:br/>
        <w:t># b. Remote machine IP</w:t>
        <w:br/>
        <w:t>print("Google IP:", socket.gethostbyname('www.google.com'))</w:t>
        <w:br/>
        <w:br/>
        <w:t># c. IPv4 conversion</w:t>
        <w:br/>
        <w:t>ip = '192.168.1.1'</w:t>
        <w:br/>
        <w:t>packed_ip = socket.inet_aton(ip)</w:t>
        <w:br/>
        <w:t>print("Packed IP:", packed_ip)</w:t>
        <w:br/>
        <w:br/>
        <w:t># d. Service name</w:t>
        <w:br/>
        <w:t>print("Service on port 80:", socket.getservbyport(80, 'tcp'))</w:t>
        <w:br/>
        <w:br/>
        <w:t># e. Byte order conversion</w:t>
        <w:br/>
        <w:t>print("Host to network (16-bit):", socket.htons(1234))</w:t>
        <w:br/>
        <w:t>print("Network to host (32-bit):", socket.ntohl(12345678))</w:t>
        <w:br/>
      </w:r>
    </w:p>
    <w:p>
      <w:pPr>
        <w:pStyle w:val="Heading1"/>
      </w:pPr>
      <w:r>
        <w:t>Exercise 15 Echo Server Client</w:t>
      </w:r>
    </w:p>
    <w:p>
      <w:r>
        <w:t># Server</w:t>
        <w:br/>
        <w:t># Run this in one terminal</w:t>
        <w:br/>
        <w:t>import socket</w:t>
        <w:br/>
        <w:br/>
        <w:t>server_socket = socket.socket()</w:t>
        <w:br/>
        <w:t>server_socket.bind(('localhost', 12345))</w:t>
        <w:br/>
        <w:t>server_socket.listen(1)</w:t>
        <w:br/>
        <w:t>print("Server listening...")</w:t>
        <w:br/>
        <w:t>conn, addr = server_socket.accept()</w:t>
        <w:br/>
        <w:t>print("Connected by", addr)</w:t>
        <w:br/>
        <w:t>data = conn.recv(1024)</w:t>
        <w:br/>
        <w:t>conn.sendall(data)</w:t>
        <w:br/>
        <w:t>conn.close()</w:t>
        <w:br/>
        <w:br/>
        <w:t># Client</w:t>
        <w:br/>
        <w:t># Run this in another terminal</w:t>
        <w:br/>
        <w:t>import socket</w:t>
        <w:br/>
        <w:br/>
        <w:t>client_socket = socket.socket()</w:t>
        <w:br/>
        <w:t>client_socket.connect(('localhost', 12345))</w:t>
        <w:br/>
        <w:t>client_socket.sendall(b'Hello, Server!')</w:t>
        <w:br/>
        <w:t>data = client_socket.recv(1024)</w:t>
        <w:br/>
        <w:t>print("Received:", data.decode())</w:t>
        <w:br/>
        <w:t>client_socket.close()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